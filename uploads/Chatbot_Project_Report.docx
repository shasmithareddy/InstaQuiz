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FA7BB5" w14:textId="77777777" w:rsidR="00612561" w:rsidRDefault="00000000" w:rsidP="00427061">
      <w:pPr>
        <w:pStyle w:val="Title"/>
        <w:spacing w:after="0"/>
        <w:rPr>
          <w:rFonts w:ascii="Times New Roman" w:hAnsi="Times New Roman" w:cs="Times New Roman"/>
        </w:rPr>
      </w:pPr>
      <w:r w:rsidRPr="00487E0A">
        <w:rPr>
          <w:rFonts w:ascii="Times New Roman" w:hAnsi="Times New Roman" w:cs="Times New Roman"/>
        </w:rPr>
        <w:t>Chatbot Project Report</w:t>
      </w:r>
    </w:p>
    <w:p w14:paraId="3AE6C120" w14:textId="77777777" w:rsidR="00427061" w:rsidRDefault="00427061" w:rsidP="00427061">
      <w:pPr>
        <w:spacing w:after="0"/>
      </w:pPr>
    </w:p>
    <w:p w14:paraId="2637E8DE" w14:textId="078F15BD" w:rsidR="00427061" w:rsidRPr="00427061" w:rsidRDefault="00427061" w:rsidP="00427061">
      <w:pPr>
        <w:spacing w:after="0"/>
        <w:rPr>
          <w:rFonts w:ascii="Times New Roman" w:hAnsi="Times New Roman" w:cs="Times New Roman"/>
          <w:b/>
          <w:bCs/>
          <w:color w:val="000000" w:themeColor="text1"/>
          <w:sz w:val="24"/>
          <w:szCs w:val="24"/>
        </w:rPr>
      </w:pPr>
      <w:r w:rsidRPr="00427061">
        <w:rPr>
          <w:rFonts w:ascii="Times New Roman" w:hAnsi="Times New Roman" w:cs="Times New Roman"/>
          <w:b/>
          <w:bCs/>
          <w:color w:val="1F497D" w:themeColor="text2"/>
          <w:sz w:val="24"/>
          <w:szCs w:val="24"/>
        </w:rPr>
        <w:t>NAME: KRITHIKA R</w:t>
      </w:r>
    </w:p>
    <w:p w14:paraId="65C517DB" w14:textId="305354B5" w:rsidR="00427061" w:rsidRPr="00427061" w:rsidRDefault="00427061" w:rsidP="00427061">
      <w:pPr>
        <w:spacing w:after="0"/>
        <w:rPr>
          <w:rFonts w:ascii="Times New Roman" w:hAnsi="Times New Roman" w:cs="Times New Roman"/>
          <w:b/>
          <w:bCs/>
          <w:color w:val="1F497D" w:themeColor="text2"/>
          <w:sz w:val="24"/>
          <w:szCs w:val="24"/>
        </w:rPr>
      </w:pPr>
      <w:r w:rsidRPr="00427061">
        <w:rPr>
          <w:rFonts w:ascii="Times New Roman" w:hAnsi="Times New Roman" w:cs="Times New Roman"/>
          <w:b/>
          <w:bCs/>
          <w:color w:val="1F497D" w:themeColor="text2"/>
          <w:sz w:val="24"/>
          <w:szCs w:val="24"/>
        </w:rPr>
        <w:t xml:space="preserve">REGISTRATION NUMBER: </w:t>
      </w:r>
    </w:p>
    <w:p w14:paraId="0A553C46" w14:textId="77777777" w:rsidR="00427061" w:rsidRPr="00427061" w:rsidRDefault="00427061" w:rsidP="00427061">
      <w:pPr>
        <w:spacing w:after="0"/>
      </w:pPr>
    </w:p>
    <w:tbl>
      <w:tblPr>
        <w:tblStyle w:val="GridTable6Colorful-Accent1"/>
        <w:tblW w:w="0" w:type="auto"/>
        <w:jc w:val="center"/>
        <w:tblLook w:val="04A0" w:firstRow="1" w:lastRow="0" w:firstColumn="1" w:lastColumn="0" w:noHBand="0" w:noVBand="1"/>
      </w:tblPr>
      <w:tblGrid>
        <w:gridCol w:w="458"/>
        <w:gridCol w:w="4428"/>
      </w:tblGrid>
      <w:tr w:rsidR="00487E0A" w:rsidRPr="00487E0A" w14:paraId="3B2F6B5E" w14:textId="77777777" w:rsidTr="00487E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8" w:type="dxa"/>
          </w:tcPr>
          <w:p w14:paraId="150555B4" w14:textId="1DE26AFC" w:rsidR="00487E0A" w:rsidRPr="00487E0A" w:rsidRDefault="00487E0A" w:rsidP="00427061">
            <w:pPr>
              <w:rPr>
                <w:rFonts w:ascii="Times New Roman" w:hAnsi="Times New Roman" w:cs="Times New Roman"/>
              </w:rPr>
            </w:pPr>
            <w:r w:rsidRPr="00487E0A">
              <w:rPr>
                <w:rFonts w:ascii="Times New Roman" w:hAnsi="Times New Roman" w:cs="Times New Roman"/>
              </w:rPr>
              <w:t>1</w:t>
            </w:r>
          </w:p>
        </w:tc>
        <w:tc>
          <w:tcPr>
            <w:tcW w:w="4428" w:type="dxa"/>
          </w:tcPr>
          <w:p w14:paraId="08B5A2B3" w14:textId="2B1F0B7C" w:rsidR="00487E0A" w:rsidRPr="00487E0A" w:rsidRDefault="00487E0A" w:rsidP="0042706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87E0A">
              <w:rPr>
                <w:rFonts w:ascii="Times New Roman" w:hAnsi="Times New Roman" w:cs="Times New Roman"/>
              </w:rPr>
              <w:t>Introduction</w:t>
            </w:r>
          </w:p>
        </w:tc>
      </w:tr>
      <w:tr w:rsidR="00487E0A" w:rsidRPr="00487E0A" w14:paraId="760B5385" w14:textId="77777777" w:rsidTr="00487E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8" w:type="dxa"/>
          </w:tcPr>
          <w:p w14:paraId="2536D3C9" w14:textId="122F05C3" w:rsidR="00487E0A" w:rsidRPr="00487E0A" w:rsidRDefault="00487E0A" w:rsidP="00427061">
            <w:pPr>
              <w:rPr>
                <w:rFonts w:ascii="Times New Roman" w:hAnsi="Times New Roman" w:cs="Times New Roman"/>
              </w:rPr>
            </w:pPr>
            <w:r w:rsidRPr="00487E0A">
              <w:rPr>
                <w:rFonts w:ascii="Times New Roman" w:hAnsi="Times New Roman" w:cs="Times New Roman"/>
              </w:rPr>
              <w:t>2</w:t>
            </w:r>
          </w:p>
        </w:tc>
        <w:tc>
          <w:tcPr>
            <w:tcW w:w="4428" w:type="dxa"/>
          </w:tcPr>
          <w:p w14:paraId="4367894E" w14:textId="43AE4156" w:rsidR="00487E0A" w:rsidRPr="00487E0A" w:rsidRDefault="00487E0A" w:rsidP="004270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7E0A">
              <w:rPr>
                <w:rFonts w:ascii="Times New Roman" w:hAnsi="Times New Roman" w:cs="Times New Roman"/>
              </w:rPr>
              <w:t>Objective</w:t>
            </w:r>
          </w:p>
        </w:tc>
      </w:tr>
      <w:tr w:rsidR="00487E0A" w:rsidRPr="00487E0A" w14:paraId="17A21B3E" w14:textId="77777777" w:rsidTr="00487E0A">
        <w:trPr>
          <w:jc w:val="center"/>
        </w:trPr>
        <w:tc>
          <w:tcPr>
            <w:cnfStyle w:val="001000000000" w:firstRow="0" w:lastRow="0" w:firstColumn="1" w:lastColumn="0" w:oddVBand="0" w:evenVBand="0" w:oddHBand="0" w:evenHBand="0" w:firstRowFirstColumn="0" w:firstRowLastColumn="0" w:lastRowFirstColumn="0" w:lastRowLastColumn="0"/>
            <w:tcW w:w="458" w:type="dxa"/>
          </w:tcPr>
          <w:p w14:paraId="2B8FFB85" w14:textId="30FCD6DE" w:rsidR="00487E0A" w:rsidRPr="00487E0A" w:rsidRDefault="00487E0A" w:rsidP="00427061">
            <w:pPr>
              <w:rPr>
                <w:rFonts w:ascii="Times New Roman" w:hAnsi="Times New Roman" w:cs="Times New Roman"/>
              </w:rPr>
            </w:pPr>
            <w:r w:rsidRPr="00487E0A">
              <w:rPr>
                <w:rFonts w:ascii="Times New Roman" w:hAnsi="Times New Roman" w:cs="Times New Roman"/>
              </w:rPr>
              <w:t>3</w:t>
            </w:r>
          </w:p>
        </w:tc>
        <w:tc>
          <w:tcPr>
            <w:tcW w:w="4428" w:type="dxa"/>
          </w:tcPr>
          <w:p w14:paraId="4DB0EDDD" w14:textId="6F81B6C9" w:rsidR="00487E0A" w:rsidRPr="00487E0A" w:rsidRDefault="00487E0A" w:rsidP="004270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7E0A">
              <w:rPr>
                <w:rFonts w:ascii="Times New Roman" w:hAnsi="Times New Roman" w:cs="Times New Roman"/>
              </w:rPr>
              <w:t>Features</w:t>
            </w:r>
          </w:p>
        </w:tc>
      </w:tr>
      <w:tr w:rsidR="00487E0A" w:rsidRPr="00487E0A" w14:paraId="4456DC99" w14:textId="77777777" w:rsidTr="00487E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8" w:type="dxa"/>
          </w:tcPr>
          <w:p w14:paraId="40FBD8D7" w14:textId="6ECBD1FF" w:rsidR="00487E0A" w:rsidRPr="00487E0A" w:rsidRDefault="00487E0A" w:rsidP="00427061">
            <w:pPr>
              <w:rPr>
                <w:rFonts w:ascii="Times New Roman" w:hAnsi="Times New Roman" w:cs="Times New Roman"/>
              </w:rPr>
            </w:pPr>
            <w:r w:rsidRPr="00487E0A">
              <w:rPr>
                <w:rFonts w:ascii="Times New Roman" w:hAnsi="Times New Roman" w:cs="Times New Roman"/>
              </w:rPr>
              <w:t>4</w:t>
            </w:r>
          </w:p>
        </w:tc>
        <w:tc>
          <w:tcPr>
            <w:tcW w:w="4428" w:type="dxa"/>
          </w:tcPr>
          <w:p w14:paraId="18BA763E" w14:textId="7B59BC00" w:rsidR="00487E0A" w:rsidRPr="00487E0A" w:rsidRDefault="00487E0A" w:rsidP="004270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7E0A">
              <w:rPr>
                <w:rFonts w:ascii="Times New Roman" w:hAnsi="Times New Roman" w:cs="Times New Roman"/>
              </w:rPr>
              <w:t>Technologies Used</w:t>
            </w:r>
          </w:p>
        </w:tc>
      </w:tr>
      <w:tr w:rsidR="00487E0A" w:rsidRPr="00487E0A" w14:paraId="76220938" w14:textId="77777777" w:rsidTr="00487E0A">
        <w:trPr>
          <w:jc w:val="center"/>
        </w:trPr>
        <w:tc>
          <w:tcPr>
            <w:cnfStyle w:val="001000000000" w:firstRow="0" w:lastRow="0" w:firstColumn="1" w:lastColumn="0" w:oddVBand="0" w:evenVBand="0" w:oddHBand="0" w:evenHBand="0" w:firstRowFirstColumn="0" w:firstRowLastColumn="0" w:lastRowFirstColumn="0" w:lastRowLastColumn="0"/>
            <w:tcW w:w="458" w:type="dxa"/>
          </w:tcPr>
          <w:p w14:paraId="5359BCA3" w14:textId="1C440B31" w:rsidR="00487E0A" w:rsidRPr="00487E0A" w:rsidRDefault="00487E0A" w:rsidP="00427061">
            <w:pPr>
              <w:rPr>
                <w:rFonts w:ascii="Times New Roman" w:hAnsi="Times New Roman" w:cs="Times New Roman"/>
              </w:rPr>
            </w:pPr>
            <w:r w:rsidRPr="00487E0A">
              <w:rPr>
                <w:rFonts w:ascii="Times New Roman" w:hAnsi="Times New Roman" w:cs="Times New Roman"/>
              </w:rPr>
              <w:t>5</w:t>
            </w:r>
          </w:p>
        </w:tc>
        <w:tc>
          <w:tcPr>
            <w:tcW w:w="4428" w:type="dxa"/>
          </w:tcPr>
          <w:p w14:paraId="34A69800" w14:textId="2FFC9CFB" w:rsidR="00487E0A" w:rsidRPr="00487E0A" w:rsidRDefault="00487E0A" w:rsidP="004270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7E0A">
              <w:rPr>
                <w:rFonts w:ascii="Times New Roman" w:hAnsi="Times New Roman" w:cs="Times New Roman"/>
              </w:rPr>
              <w:t>Implementation</w:t>
            </w:r>
          </w:p>
        </w:tc>
      </w:tr>
      <w:tr w:rsidR="00487E0A" w:rsidRPr="00487E0A" w14:paraId="0FB7655B" w14:textId="77777777" w:rsidTr="00487E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8" w:type="dxa"/>
          </w:tcPr>
          <w:p w14:paraId="12C8A5A7" w14:textId="796E0B79" w:rsidR="00487E0A" w:rsidRPr="00487E0A" w:rsidRDefault="00487E0A" w:rsidP="00427061">
            <w:pPr>
              <w:rPr>
                <w:rFonts w:ascii="Times New Roman" w:hAnsi="Times New Roman" w:cs="Times New Roman"/>
              </w:rPr>
            </w:pPr>
            <w:r w:rsidRPr="00487E0A">
              <w:rPr>
                <w:rFonts w:ascii="Times New Roman" w:hAnsi="Times New Roman" w:cs="Times New Roman"/>
              </w:rPr>
              <w:t>6</w:t>
            </w:r>
          </w:p>
        </w:tc>
        <w:tc>
          <w:tcPr>
            <w:tcW w:w="4428" w:type="dxa"/>
          </w:tcPr>
          <w:p w14:paraId="3687B855" w14:textId="118FD193" w:rsidR="00487E0A" w:rsidRPr="00487E0A" w:rsidRDefault="00487E0A" w:rsidP="004270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7E0A">
              <w:rPr>
                <w:rFonts w:ascii="Times New Roman" w:hAnsi="Times New Roman" w:cs="Times New Roman"/>
              </w:rPr>
              <w:t>Challenges</w:t>
            </w:r>
          </w:p>
        </w:tc>
      </w:tr>
      <w:tr w:rsidR="00487E0A" w:rsidRPr="00487E0A" w14:paraId="5598C93C" w14:textId="77777777" w:rsidTr="00487E0A">
        <w:trPr>
          <w:jc w:val="center"/>
        </w:trPr>
        <w:tc>
          <w:tcPr>
            <w:cnfStyle w:val="001000000000" w:firstRow="0" w:lastRow="0" w:firstColumn="1" w:lastColumn="0" w:oddVBand="0" w:evenVBand="0" w:oddHBand="0" w:evenHBand="0" w:firstRowFirstColumn="0" w:firstRowLastColumn="0" w:lastRowFirstColumn="0" w:lastRowLastColumn="0"/>
            <w:tcW w:w="458" w:type="dxa"/>
          </w:tcPr>
          <w:p w14:paraId="1F74B67F" w14:textId="616CF74F" w:rsidR="00487E0A" w:rsidRPr="00487E0A" w:rsidRDefault="00487E0A" w:rsidP="00427061">
            <w:pPr>
              <w:rPr>
                <w:rFonts w:ascii="Times New Roman" w:hAnsi="Times New Roman" w:cs="Times New Roman"/>
              </w:rPr>
            </w:pPr>
            <w:r w:rsidRPr="00487E0A">
              <w:rPr>
                <w:rFonts w:ascii="Times New Roman" w:hAnsi="Times New Roman" w:cs="Times New Roman"/>
              </w:rPr>
              <w:t>7</w:t>
            </w:r>
          </w:p>
        </w:tc>
        <w:tc>
          <w:tcPr>
            <w:tcW w:w="4428" w:type="dxa"/>
          </w:tcPr>
          <w:p w14:paraId="5B89EEBE" w14:textId="411D9D50" w:rsidR="00487E0A" w:rsidRPr="00487E0A" w:rsidRDefault="00427061" w:rsidP="004270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Proof of Work</w:t>
            </w:r>
          </w:p>
        </w:tc>
      </w:tr>
      <w:tr w:rsidR="00427061" w:rsidRPr="00487E0A" w14:paraId="092AF69B" w14:textId="77777777" w:rsidTr="00487E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8" w:type="dxa"/>
          </w:tcPr>
          <w:p w14:paraId="5E256AF8" w14:textId="50433B26" w:rsidR="00427061" w:rsidRPr="00487E0A" w:rsidRDefault="00427061" w:rsidP="00427061">
            <w:pPr>
              <w:rPr>
                <w:rFonts w:ascii="Times New Roman" w:hAnsi="Times New Roman" w:cs="Times New Roman"/>
              </w:rPr>
            </w:pPr>
            <w:r w:rsidRPr="00487E0A">
              <w:rPr>
                <w:rFonts w:ascii="Times New Roman" w:hAnsi="Times New Roman" w:cs="Times New Roman"/>
              </w:rPr>
              <w:t>8</w:t>
            </w:r>
          </w:p>
        </w:tc>
        <w:tc>
          <w:tcPr>
            <w:tcW w:w="4428" w:type="dxa"/>
          </w:tcPr>
          <w:p w14:paraId="5C858422" w14:textId="57817928" w:rsidR="00427061" w:rsidRPr="00487E0A" w:rsidRDefault="00427061" w:rsidP="004270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7E0A">
              <w:rPr>
                <w:rFonts w:ascii="Times New Roman" w:hAnsi="Times New Roman" w:cs="Times New Roman"/>
              </w:rPr>
              <w:t>Future Enhancements</w:t>
            </w:r>
          </w:p>
        </w:tc>
      </w:tr>
      <w:tr w:rsidR="00427061" w:rsidRPr="00487E0A" w14:paraId="32BC2FBB" w14:textId="77777777" w:rsidTr="00487E0A">
        <w:trPr>
          <w:jc w:val="center"/>
        </w:trPr>
        <w:tc>
          <w:tcPr>
            <w:cnfStyle w:val="001000000000" w:firstRow="0" w:lastRow="0" w:firstColumn="1" w:lastColumn="0" w:oddVBand="0" w:evenVBand="0" w:oddHBand="0" w:evenHBand="0" w:firstRowFirstColumn="0" w:firstRowLastColumn="0" w:lastRowFirstColumn="0" w:lastRowLastColumn="0"/>
            <w:tcW w:w="458" w:type="dxa"/>
          </w:tcPr>
          <w:p w14:paraId="6FDC8F6F" w14:textId="08E232A6" w:rsidR="00427061" w:rsidRPr="00487E0A" w:rsidRDefault="00427061" w:rsidP="00427061">
            <w:pPr>
              <w:rPr>
                <w:rFonts w:ascii="Times New Roman" w:hAnsi="Times New Roman" w:cs="Times New Roman"/>
              </w:rPr>
            </w:pPr>
            <w:r>
              <w:rPr>
                <w:rFonts w:ascii="Times New Roman" w:hAnsi="Times New Roman" w:cs="Times New Roman"/>
              </w:rPr>
              <w:t>9</w:t>
            </w:r>
          </w:p>
        </w:tc>
        <w:tc>
          <w:tcPr>
            <w:tcW w:w="4428" w:type="dxa"/>
          </w:tcPr>
          <w:p w14:paraId="7B7781D1" w14:textId="2134D804" w:rsidR="00427061" w:rsidRPr="00487E0A" w:rsidRDefault="00427061" w:rsidP="004270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7E0A">
              <w:rPr>
                <w:rFonts w:ascii="Times New Roman" w:hAnsi="Times New Roman" w:cs="Times New Roman"/>
              </w:rPr>
              <w:t>Conclusion</w:t>
            </w:r>
          </w:p>
        </w:tc>
      </w:tr>
    </w:tbl>
    <w:p w14:paraId="75688E71" w14:textId="789CDC3F" w:rsidR="00612561" w:rsidRPr="00487E0A" w:rsidRDefault="00612561" w:rsidP="00427061">
      <w:pPr>
        <w:spacing w:after="0"/>
        <w:rPr>
          <w:rFonts w:ascii="Times New Roman" w:hAnsi="Times New Roman" w:cs="Times New Roman"/>
        </w:rPr>
      </w:pPr>
    </w:p>
    <w:p w14:paraId="775166D0" w14:textId="77777777" w:rsidR="00427061" w:rsidRDefault="00000000" w:rsidP="00427061">
      <w:pPr>
        <w:rPr>
          <w:rFonts w:ascii="Times New Roman" w:hAnsi="Times New Roman" w:cs="Times New Roman"/>
          <w:b/>
          <w:bCs/>
          <w:color w:val="1F497D" w:themeColor="text2"/>
          <w:sz w:val="28"/>
          <w:szCs w:val="28"/>
        </w:rPr>
      </w:pPr>
      <w:r w:rsidRPr="00427061">
        <w:rPr>
          <w:rFonts w:ascii="Times New Roman" w:hAnsi="Times New Roman" w:cs="Times New Roman"/>
          <w:b/>
          <w:bCs/>
          <w:color w:val="1F497D" w:themeColor="text2"/>
          <w:sz w:val="28"/>
          <w:szCs w:val="28"/>
        </w:rPr>
        <w:t>1. Introduction</w:t>
      </w:r>
    </w:p>
    <w:p w14:paraId="2AC8ECAD" w14:textId="5D53EA53" w:rsidR="00427061" w:rsidRPr="00427061" w:rsidRDefault="00000000" w:rsidP="00427061">
      <w:pPr>
        <w:rPr>
          <w:rFonts w:ascii="Times New Roman" w:hAnsi="Times New Roman" w:cs="Times New Roman"/>
          <w:sz w:val="24"/>
          <w:szCs w:val="24"/>
        </w:rPr>
      </w:pPr>
      <w:r w:rsidRPr="00427061">
        <w:rPr>
          <w:rFonts w:ascii="Times New Roman" w:hAnsi="Times New Roman" w:cs="Times New Roman"/>
          <w:sz w:val="24"/>
          <w:szCs w:val="24"/>
        </w:rPr>
        <w:br/>
        <w:t>The chatbot project aims to create a conversational AI that can interact with users in natural language. The chatbot, named Robo, is designed to respond to predefined questions, provide casual interactions, and assist users in various topics. Built using Flask for the web framework, NLTK for natural language processing, and scikit-learn for machine learning-based similarity detection, the chatbot can analyze and respond intelligently based on the user’s input.</w:t>
      </w:r>
    </w:p>
    <w:p w14:paraId="1463923F" w14:textId="77777777" w:rsidR="00427061" w:rsidRDefault="00000000" w:rsidP="00427061">
      <w:pPr>
        <w:rPr>
          <w:rFonts w:ascii="Times New Roman" w:hAnsi="Times New Roman" w:cs="Times New Roman"/>
          <w:b/>
          <w:bCs/>
          <w:color w:val="1F497D" w:themeColor="text2"/>
          <w:sz w:val="28"/>
          <w:szCs w:val="28"/>
        </w:rPr>
      </w:pPr>
      <w:r w:rsidRPr="00427061">
        <w:rPr>
          <w:rFonts w:ascii="Times New Roman" w:hAnsi="Times New Roman" w:cs="Times New Roman"/>
          <w:b/>
          <w:bCs/>
          <w:color w:val="1F497D" w:themeColor="text2"/>
          <w:sz w:val="28"/>
          <w:szCs w:val="28"/>
        </w:rPr>
        <w:t>2. Objective</w:t>
      </w:r>
    </w:p>
    <w:p w14:paraId="5CC5E652" w14:textId="0853DD75" w:rsidR="00612561" w:rsidRPr="00427061" w:rsidRDefault="00000000" w:rsidP="00427061">
      <w:pPr>
        <w:rPr>
          <w:rFonts w:ascii="Times New Roman" w:hAnsi="Times New Roman" w:cs="Times New Roman"/>
          <w:sz w:val="24"/>
          <w:szCs w:val="24"/>
        </w:rPr>
      </w:pPr>
      <w:r w:rsidRPr="00427061">
        <w:rPr>
          <w:rFonts w:ascii="Times New Roman" w:hAnsi="Times New Roman" w:cs="Times New Roman"/>
          <w:sz w:val="24"/>
          <w:szCs w:val="24"/>
        </w:rPr>
        <w:br/>
        <w:t>The primary objective of the chatbot is to simulate human-like conversations and provide informative, fun, and relevant responses. The bot can answer questions in categories like:</w:t>
      </w:r>
      <w:r w:rsidRPr="00427061">
        <w:rPr>
          <w:rFonts w:ascii="Times New Roman" w:hAnsi="Times New Roman" w:cs="Times New Roman"/>
          <w:sz w:val="24"/>
          <w:szCs w:val="24"/>
        </w:rPr>
        <w:br/>
        <w:t>- General greetings and responses</w:t>
      </w:r>
      <w:r w:rsidRPr="00427061">
        <w:rPr>
          <w:rFonts w:ascii="Times New Roman" w:hAnsi="Times New Roman" w:cs="Times New Roman"/>
          <w:sz w:val="24"/>
          <w:szCs w:val="24"/>
        </w:rPr>
        <w:br/>
        <w:t>- Educational and scientific queries</w:t>
      </w:r>
      <w:r w:rsidRPr="00427061">
        <w:rPr>
          <w:rFonts w:ascii="Times New Roman" w:hAnsi="Times New Roman" w:cs="Times New Roman"/>
          <w:sz w:val="24"/>
          <w:szCs w:val="24"/>
        </w:rPr>
        <w:br/>
        <w:t>- Math problem-solving</w:t>
      </w:r>
      <w:r w:rsidRPr="00427061">
        <w:rPr>
          <w:rFonts w:ascii="Times New Roman" w:hAnsi="Times New Roman" w:cs="Times New Roman"/>
          <w:sz w:val="24"/>
          <w:szCs w:val="24"/>
        </w:rPr>
        <w:br/>
        <w:t>- Fun and casual interactions</w:t>
      </w:r>
      <w:r w:rsidRPr="00427061">
        <w:rPr>
          <w:rFonts w:ascii="Times New Roman" w:hAnsi="Times New Roman" w:cs="Times New Roman"/>
          <w:sz w:val="24"/>
          <w:szCs w:val="24"/>
        </w:rPr>
        <w:br/>
      </w:r>
    </w:p>
    <w:p w14:paraId="3FED293D" w14:textId="77777777" w:rsidR="00427061" w:rsidRDefault="00000000" w:rsidP="00427061">
      <w:pPr>
        <w:rPr>
          <w:rFonts w:ascii="Times New Roman" w:hAnsi="Times New Roman" w:cs="Times New Roman"/>
          <w:b/>
          <w:bCs/>
          <w:color w:val="1F497D" w:themeColor="text2"/>
          <w:sz w:val="28"/>
          <w:szCs w:val="28"/>
        </w:rPr>
      </w:pPr>
      <w:r w:rsidRPr="00427061">
        <w:rPr>
          <w:rFonts w:ascii="Times New Roman" w:hAnsi="Times New Roman" w:cs="Times New Roman"/>
          <w:b/>
          <w:bCs/>
          <w:color w:val="1F497D" w:themeColor="text2"/>
          <w:sz w:val="28"/>
          <w:szCs w:val="28"/>
        </w:rPr>
        <w:t>3. Features</w:t>
      </w:r>
    </w:p>
    <w:p w14:paraId="3C0CBD83" w14:textId="756F0A5B" w:rsidR="00612561" w:rsidRPr="00427061" w:rsidRDefault="00000000" w:rsidP="00427061">
      <w:pPr>
        <w:rPr>
          <w:rFonts w:ascii="Times New Roman" w:hAnsi="Times New Roman" w:cs="Times New Roman"/>
          <w:sz w:val="24"/>
          <w:szCs w:val="24"/>
        </w:rPr>
      </w:pPr>
      <w:r w:rsidRPr="00427061">
        <w:rPr>
          <w:rFonts w:ascii="Times New Roman" w:hAnsi="Times New Roman" w:cs="Times New Roman"/>
          <w:b/>
          <w:bCs/>
          <w:color w:val="1F497D" w:themeColor="text2"/>
          <w:sz w:val="28"/>
          <w:szCs w:val="28"/>
        </w:rPr>
        <w:br/>
      </w:r>
      <w:r w:rsidRPr="00427061">
        <w:rPr>
          <w:rFonts w:ascii="Times New Roman" w:hAnsi="Times New Roman" w:cs="Times New Roman"/>
          <w:sz w:val="24"/>
          <w:szCs w:val="24"/>
        </w:rPr>
        <w:t>Key Features of the Chatbot:</w:t>
      </w:r>
      <w:r w:rsidRPr="00427061">
        <w:rPr>
          <w:rFonts w:ascii="Times New Roman" w:hAnsi="Times New Roman" w:cs="Times New Roman"/>
          <w:sz w:val="24"/>
          <w:szCs w:val="24"/>
        </w:rPr>
        <w:br/>
        <w:t xml:space="preserve">1. Greeting </w:t>
      </w:r>
      <w:r w:rsidR="00487E0A" w:rsidRPr="00427061">
        <w:rPr>
          <w:rFonts w:ascii="Times New Roman" w:hAnsi="Times New Roman" w:cs="Times New Roman"/>
          <w:sz w:val="24"/>
          <w:szCs w:val="24"/>
        </w:rPr>
        <w:t xml:space="preserve">Detection: </w:t>
      </w:r>
      <w:r w:rsidRPr="00427061">
        <w:rPr>
          <w:rFonts w:ascii="Times New Roman" w:hAnsi="Times New Roman" w:cs="Times New Roman"/>
          <w:sz w:val="24"/>
          <w:szCs w:val="24"/>
        </w:rPr>
        <w:t>The chatbot can recognize and respond to common greetings like "Hello", "Hi", "What's up", etc.</w:t>
      </w:r>
      <w:r w:rsidRPr="00427061">
        <w:rPr>
          <w:rFonts w:ascii="Times New Roman" w:hAnsi="Times New Roman" w:cs="Times New Roman"/>
          <w:sz w:val="24"/>
          <w:szCs w:val="24"/>
        </w:rPr>
        <w:br/>
      </w:r>
      <w:r w:rsidRPr="00427061">
        <w:rPr>
          <w:rFonts w:ascii="Times New Roman" w:hAnsi="Times New Roman" w:cs="Times New Roman"/>
          <w:sz w:val="24"/>
          <w:szCs w:val="24"/>
        </w:rPr>
        <w:lastRenderedPageBreak/>
        <w:t xml:space="preserve">2. Predefined </w:t>
      </w:r>
      <w:r w:rsidR="00487E0A" w:rsidRPr="00427061">
        <w:rPr>
          <w:rFonts w:ascii="Times New Roman" w:hAnsi="Times New Roman" w:cs="Times New Roman"/>
          <w:sz w:val="24"/>
          <w:szCs w:val="24"/>
        </w:rPr>
        <w:t>Responses:</w:t>
      </w:r>
      <w:r w:rsidRPr="00427061">
        <w:rPr>
          <w:rFonts w:ascii="Times New Roman" w:hAnsi="Times New Roman" w:cs="Times New Roman"/>
          <w:sz w:val="24"/>
          <w:szCs w:val="24"/>
        </w:rPr>
        <w:t xml:space="preserve"> It can answer frequently asked questions, such as "What is AI?", "What is data science?", and "Who is Einstein?".</w:t>
      </w:r>
      <w:r w:rsidRPr="00427061">
        <w:rPr>
          <w:rFonts w:ascii="Times New Roman" w:hAnsi="Times New Roman" w:cs="Times New Roman"/>
          <w:sz w:val="24"/>
          <w:szCs w:val="24"/>
        </w:rPr>
        <w:br/>
        <w:t>3. Cosine Similarity-based Responses: For user inputs that are not predefined, the chatbot uses TF-IDF vectorization and cosine similarity to identify the most relevant response from its knowledge base.</w:t>
      </w:r>
      <w:r w:rsidRPr="00427061">
        <w:rPr>
          <w:rFonts w:ascii="Times New Roman" w:hAnsi="Times New Roman" w:cs="Times New Roman"/>
          <w:sz w:val="24"/>
          <w:szCs w:val="24"/>
        </w:rPr>
        <w:br/>
        <w:t>4. Mathematical Queries: The chatbot can solve simple arithmetic problems like "What is 5 plus 2?".</w:t>
      </w:r>
      <w:r w:rsidRPr="00427061">
        <w:rPr>
          <w:rFonts w:ascii="Times New Roman" w:hAnsi="Times New Roman" w:cs="Times New Roman"/>
          <w:sz w:val="24"/>
          <w:szCs w:val="24"/>
        </w:rPr>
        <w:br/>
        <w:t>5. Casual Interactions: It can respond to casual queries, such as "What's your favorite food?" or "Tell me a joke".</w:t>
      </w:r>
      <w:r w:rsidRPr="00427061">
        <w:rPr>
          <w:rFonts w:ascii="Times New Roman" w:hAnsi="Times New Roman" w:cs="Times New Roman"/>
          <w:sz w:val="24"/>
          <w:szCs w:val="24"/>
        </w:rPr>
        <w:br/>
        <w:t>6. Machine Learning Integration: The chatbot utilizes scikit-learn's TF-IDF vectorizer and cosine similarity to determine the relevance of a user’s query to the stored responses.</w:t>
      </w:r>
      <w:r w:rsidRPr="00427061">
        <w:rPr>
          <w:rFonts w:ascii="Times New Roman" w:hAnsi="Times New Roman" w:cs="Times New Roman"/>
          <w:sz w:val="24"/>
          <w:szCs w:val="24"/>
        </w:rPr>
        <w:br/>
      </w:r>
    </w:p>
    <w:p w14:paraId="7E2BE7F8" w14:textId="77777777" w:rsidR="00427061" w:rsidRDefault="00000000" w:rsidP="00427061">
      <w:pPr>
        <w:rPr>
          <w:rFonts w:ascii="Times New Roman" w:hAnsi="Times New Roman" w:cs="Times New Roman"/>
          <w:b/>
          <w:bCs/>
          <w:color w:val="1F497D" w:themeColor="text2"/>
          <w:sz w:val="28"/>
          <w:szCs w:val="28"/>
        </w:rPr>
      </w:pPr>
      <w:r w:rsidRPr="00427061">
        <w:rPr>
          <w:rFonts w:ascii="Times New Roman" w:hAnsi="Times New Roman" w:cs="Times New Roman"/>
          <w:b/>
          <w:bCs/>
          <w:color w:val="1F497D" w:themeColor="text2"/>
          <w:sz w:val="28"/>
          <w:szCs w:val="28"/>
        </w:rPr>
        <w:t>4. Technologies Used</w:t>
      </w:r>
    </w:p>
    <w:p w14:paraId="5614BFE5" w14:textId="08BE0E01" w:rsidR="00612561" w:rsidRPr="00427061" w:rsidRDefault="00000000" w:rsidP="00427061">
      <w:pPr>
        <w:rPr>
          <w:rFonts w:ascii="Times New Roman" w:hAnsi="Times New Roman" w:cs="Times New Roman"/>
          <w:b/>
          <w:bCs/>
          <w:color w:val="1F497D" w:themeColor="text2"/>
          <w:sz w:val="28"/>
          <w:szCs w:val="28"/>
        </w:rPr>
      </w:pPr>
      <w:r w:rsidRPr="00427061">
        <w:rPr>
          <w:rFonts w:ascii="Times New Roman" w:hAnsi="Times New Roman" w:cs="Times New Roman"/>
          <w:sz w:val="24"/>
          <w:szCs w:val="24"/>
        </w:rPr>
        <w:br/>
        <w:t>- Flask: A web framework for creating and serving the chatbot application.</w:t>
      </w:r>
      <w:r w:rsidRPr="00427061">
        <w:rPr>
          <w:rFonts w:ascii="Times New Roman" w:hAnsi="Times New Roman" w:cs="Times New Roman"/>
          <w:sz w:val="24"/>
          <w:szCs w:val="24"/>
        </w:rPr>
        <w:br/>
        <w:t>- NLTK: Natural Language Toolkit for text processing tasks like tokenization, lemmatization, and stopword removal.</w:t>
      </w:r>
      <w:r w:rsidRPr="00427061">
        <w:rPr>
          <w:rFonts w:ascii="Times New Roman" w:hAnsi="Times New Roman" w:cs="Times New Roman"/>
          <w:sz w:val="24"/>
          <w:szCs w:val="24"/>
        </w:rPr>
        <w:br/>
        <w:t>- scikit-learn: For machine learning models such as TF-IDF vectorization and cosine similarity calculation.</w:t>
      </w:r>
      <w:r w:rsidRPr="00427061">
        <w:rPr>
          <w:rFonts w:ascii="Times New Roman" w:hAnsi="Times New Roman" w:cs="Times New Roman"/>
          <w:sz w:val="24"/>
          <w:szCs w:val="24"/>
        </w:rPr>
        <w:br/>
        <w:t>- HTML/CSS: For creating the web interface and user interaction.</w:t>
      </w:r>
      <w:r w:rsidRPr="00427061">
        <w:rPr>
          <w:rFonts w:ascii="Times New Roman" w:hAnsi="Times New Roman" w:cs="Times New Roman"/>
          <w:sz w:val="24"/>
          <w:szCs w:val="24"/>
        </w:rPr>
        <w:br/>
        <w:t>- Gunicorn: For running the application in production mode.</w:t>
      </w:r>
      <w:r w:rsidRPr="00427061">
        <w:rPr>
          <w:rFonts w:ascii="Times New Roman" w:hAnsi="Times New Roman" w:cs="Times New Roman"/>
          <w:sz w:val="24"/>
          <w:szCs w:val="24"/>
        </w:rPr>
        <w:br/>
        <w:t>- Python 3.x: The programming language used for the backend development of the chatbot.</w:t>
      </w:r>
      <w:r w:rsidRPr="00427061">
        <w:rPr>
          <w:rFonts w:ascii="Times New Roman" w:hAnsi="Times New Roman" w:cs="Times New Roman"/>
          <w:sz w:val="24"/>
          <w:szCs w:val="24"/>
        </w:rPr>
        <w:br/>
      </w:r>
    </w:p>
    <w:p w14:paraId="244F13F9" w14:textId="77777777" w:rsidR="00427061" w:rsidRDefault="00000000" w:rsidP="00427061">
      <w:pPr>
        <w:rPr>
          <w:rFonts w:ascii="Times New Roman" w:hAnsi="Times New Roman" w:cs="Times New Roman"/>
          <w:b/>
          <w:bCs/>
          <w:color w:val="1F497D" w:themeColor="text2"/>
          <w:sz w:val="28"/>
          <w:szCs w:val="28"/>
        </w:rPr>
      </w:pPr>
      <w:r w:rsidRPr="00427061">
        <w:rPr>
          <w:rFonts w:ascii="Times New Roman" w:hAnsi="Times New Roman" w:cs="Times New Roman"/>
          <w:b/>
          <w:bCs/>
          <w:color w:val="1F497D" w:themeColor="text2"/>
          <w:sz w:val="28"/>
          <w:szCs w:val="28"/>
        </w:rPr>
        <w:t>5. Implementation</w:t>
      </w:r>
    </w:p>
    <w:p w14:paraId="6497924D" w14:textId="70EF3848" w:rsidR="00612561" w:rsidRDefault="00000000" w:rsidP="00427061">
      <w:pPr>
        <w:rPr>
          <w:rFonts w:ascii="Times New Roman" w:hAnsi="Times New Roman" w:cs="Times New Roman"/>
          <w:sz w:val="24"/>
          <w:szCs w:val="24"/>
        </w:rPr>
      </w:pPr>
      <w:r w:rsidRPr="00427061">
        <w:rPr>
          <w:rFonts w:ascii="Times New Roman" w:hAnsi="Times New Roman" w:cs="Times New Roman"/>
          <w:sz w:val="24"/>
          <w:szCs w:val="24"/>
        </w:rPr>
        <w:br/>
        <w:t>The chatbot was developed in several stages:</w:t>
      </w:r>
      <w:r w:rsidRPr="00427061">
        <w:rPr>
          <w:rFonts w:ascii="Times New Roman" w:hAnsi="Times New Roman" w:cs="Times New Roman"/>
          <w:sz w:val="24"/>
          <w:szCs w:val="24"/>
        </w:rPr>
        <w:br/>
      </w:r>
      <w:r w:rsidRPr="00427061">
        <w:rPr>
          <w:rFonts w:ascii="Times New Roman" w:hAnsi="Times New Roman" w:cs="Times New Roman"/>
          <w:sz w:val="24"/>
          <w:szCs w:val="24"/>
        </w:rPr>
        <w:br/>
        <w:t xml:space="preserve">1. Data Preparation: </w:t>
      </w:r>
      <w:r w:rsidRPr="00427061">
        <w:rPr>
          <w:rFonts w:ascii="Times New Roman" w:hAnsi="Times New Roman" w:cs="Times New Roman"/>
          <w:sz w:val="24"/>
          <w:szCs w:val="24"/>
        </w:rPr>
        <w:br/>
        <w:t xml:space="preserve">   - A knowledge base was created by compiling various questions and responses (in a file called chatbot.txt).</w:t>
      </w:r>
      <w:r w:rsidRPr="00427061">
        <w:rPr>
          <w:rFonts w:ascii="Times New Roman" w:hAnsi="Times New Roman" w:cs="Times New Roman"/>
          <w:sz w:val="24"/>
          <w:szCs w:val="24"/>
        </w:rPr>
        <w:br/>
        <w:t xml:space="preserve">   - The data was preprocessed using NLTK functions like tokenization, lemmatization, and punctuation removal.</w:t>
      </w:r>
      <w:r w:rsidRPr="00427061">
        <w:rPr>
          <w:rFonts w:ascii="Times New Roman" w:hAnsi="Times New Roman" w:cs="Times New Roman"/>
          <w:sz w:val="24"/>
          <w:szCs w:val="24"/>
        </w:rPr>
        <w:br/>
      </w:r>
      <w:r w:rsidRPr="00427061">
        <w:rPr>
          <w:rFonts w:ascii="Times New Roman" w:hAnsi="Times New Roman" w:cs="Times New Roman"/>
          <w:sz w:val="24"/>
          <w:szCs w:val="24"/>
        </w:rPr>
        <w:br/>
        <w:t xml:space="preserve">2. Natural Language Processing: </w:t>
      </w:r>
      <w:r w:rsidRPr="00427061">
        <w:rPr>
          <w:rFonts w:ascii="Times New Roman" w:hAnsi="Times New Roman" w:cs="Times New Roman"/>
          <w:sz w:val="24"/>
          <w:szCs w:val="24"/>
        </w:rPr>
        <w:br/>
        <w:t xml:space="preserve">   - The TF-IDF vectorizer was used to convert the text data into numerical format for comparison.</w:t>
      </w:r>
      <w:r w:rsidRPr="00427061">
        <w:rPr>
          <w:rFonts w:ascii="Times New Roman" w:hAnsi="Times New Roman" w:cs="Times New Roman"/>
          <w:sz w:val="24"/>
          <w:szCs w:val="24"/>
        </w:rPr>
        <w:br/>
      </w:r>
      <w:r w:rsidRPr="00427061">
        <w:rPr>
          <w:rFonts w:ascii="Times New Roman" w:hAnsi="Times New Roman" w:cs="Times New Roman"/>
          <w:sz w:val="24"/>
          <w:szCs w:val="24"/>
        </w:rPr>
        <w:lastRenderedPageBreak/>
        <w:t xml:space="preserve">   - Cosine similarity was applied to compare the similarity between the user input and the predefined responses.</w:t>
      </w:r>
      <w:r w:rsidRPr="00427061">
        <w:rPr>
          <w:rFonts w:ascii="Times New Roman" w:hAnsi="Times New Roman" w:cs="Times New Roman"/>
          <w:sz w:val="24"/>
          <w:szCs w:val="24"/>
        </w:rPr>
        <w:br/>
      </w:r>
      <w:r w:rsidRPr="00427061">
        <w:rPr>
          <w:rFonts w:ascii="Times New Roman" w:hAnsi="Times New Roman" w:cs="Times New Roman"/>
          <w:sz w:val="24"/>
          <w:szCs w:val="24"/>
        </w:rPr>
        <w:br/>
        <w:t xml:space="preserve">3. Web Integration: </w:t>
      </w:r>
      <w:r w:rsidRPr="00427061">
        <w:rPr>
          <w:rFonts w:ascii="Times New Roman" w:hAnsi="Times New Roman" w:cs="Times New Roman"/>
          <w:sz w:val="24"/>
          <w:szCs w:val="24"/>
        </w:rPr>
        <w:br/>
        <w:t xml:space="preserve">   - The Flask web framework was used to create routes that accept user input and return the bot's response.</w:t>
      </w:r>
      <w:r w:rsidRPr="00427061">
        <w:rPr>
          <w:rFonts w:ascii="Times New Roman" w:hAnsi="Times New Roman" w:cs="Times New Roman"/>
          <w:sz w:val="24"/>
          <w:szCs w:val="24"/>
        </w:rPr>
        <w:br/>
        <w:t xml:space="preserve">   - The user interface was designed using simple HTML and CSS to allow easy interaction with the chatbot.</w:t>
      </w:r>
      <w:r w:rsidRPr="00427061">
        <w:rPr>
          <w:rFonts w:ascii="Times New Roman" w:hAnsi="Times New Roman" w:cs="Times New Roman"/>
          <w:sz w:val="24"/>
          <w:szCs w:val="24"/>
        </w:rPr>
        <w:br/>
      </w:r>
      <w:r w:rsidRPr="00427061">
        <w:rPr>
          <w:rFonts w:ascii="Times New Roman" w:hAnsi="Times New Roman" w:cs="Times New Roman"/>
          <w:sz w:val="24"/>
          <w:szCs w:val="24"/>
        </w:rPr>
        <w:br/>
        <w:t xml:space="preserve">4. Deployment: </w:t>
      </w:r>
      <w:r w:rsidRPr="00427061">
        <w:rPr>
          <w:rFonts w:ascii="Times New Roman" w:hAnsi="Times New Roman" w:cs="Times New Roman"/>
          <w:sz w:val="24"/>
          <w:szCs w:val="24"/>
        </w:rPr>
        <w:br/>
        <w:t xml:space="preserve">   - The chatbot was deployed using Gunicorn, which serves the Flask application for production</w:t>
      </w:r>
      <w:r w:rsidR="001F0E71" w:rsidRPr="00427061">
        <w:rPr>
          <w:rFonts w:ascii="Times New Roman" w:hAnsi="Times New Roman" w:cs="Times New Roman"/>
          <w:sz w:val="24"/>
          <w:szCs w:val="24"/>
        </w:rPr>
        <w:t xml:space="preserve"> in Render</w:t>
      </w:r>
    </w:p>
    <w:p w14:paraId="2EC5AF9F" w14:textId="77777777" w:rsidR="00427061" w:rsidRPr="00427061" w:rsidRDefault="00427061" w:rsidP="00427061">
      <w:pPr>
        <w:rPr>
          <w:rFonts w:ascii="Times New Roman" w:hAnsi="Times New Roman" w:cs="Times New Roman"/>
          <w:b/>
          <w:bCs/>
          <w:color w:val="1F497D" w:themeColor="text2"/>
          <w:sz w:val="28"/>
          <w:szCs w:val="28"/>
        </w:rPr>
      </w:pPr>
    </w:p>
    <w:p w14:paraId="62320E79" w14:textId="677AD2E9" w:rsidR="00612561" w:rsidRPr="00427061" w:rsidRDefault="00000000" w:rsidP="00427061">
      <w:pPr>
        <w:rPr>
          <w:rFonts w:ascii="Times New Roman" w:hAnsi="Times New Roman" w:cs="Times New Roman"/>
          <w:b/>
          <w:bCs/>
          <w:color w:val="1F497D" w:themeColor="text2"/>
          <w:sz w:val="28"/>
          <w:szCs w:val="28"/>
        </w:rPr>
      </w:pPr>
      <w:r w:rsidRPr="00427061">
        <w:rPr>
          <w:rFonts w:ascii="Times New Roman" w:hAnsi="Times New Roman" w:cs="Times New Roman"/>
          <w:b/>
          <w:bCs/>
          <w:color w:val="1F497D" w:themeColor="text2"/>
          <w:sz w:val="28"/>
          <w:szCs w:val="28"/>
        </w:rPr>
        <w:t>6</w:t>
      </w:r>
      <w:r w:rsidR="001F0E71" w:rsidRPr="00427061">
        <w:rPr>
          <w:rFonts w:ascii="Times New Roman" w:hAnsi="Times New Roman" w:cs="Times New Roman"/>
          <w:b/>
          <w:bCs/>
          <w:color w:val="1F497D" w:themeColor="text2"/>
          <w:sz w:val="28"/>
          <w:szCs w:val="28"/>
        </w:rPr>
        <w:t>.</w:t>
      </w:r>
      <w:r w:rsidRPr="00427061">
        <w:rPr>
          <w:rFonts w:ascii="Times New Roman" w:hAnsi="Times New Roman" w:cs="Times New Roman"/>
          <w:b/>
          <w:bCs/>
          <w:color w:val="1F497D" w:themeColor="text2"/>
          <w:sz w:val="28"/>
          <w:szCs w:val="28"/>
        </w:rPr>
        <w:t xml:space="preserve"> Challenges</w:t>
      </w:r>
      <w:r w:rsidRPr="00427061">
        <w:rPr>
          <w:rFonts w:ascii="Times New Roman" w:hAnsi="Times New Roman" w:cs="Times New Roman"/>
          <w:sz w:val="24"/>
          <w:szCs w:val="24"/>
        </w:rPr>
        <w:br/>
        <w:t>During the development of the chatbot, several challenges were encountered:</w:t>
      </w:r>
      <w:r w:rsidRPr="00427061">
        <w:rPr>
          <w:rFonts w:ascii="Times New Roman" w:hAnsi="Times New Roman" w:cs="Times New Roman"/>
          <w:sz w:val="24"/>
          <w:szCs w:val="24"/>
        </w:rPr>
        <w:br/>
        <w:t>1. Data Quality: The quality of predefined responses significantly affects the bot’s ability to provide meaningful answers. Ensuring that the responses cover a broad range of topics was a challenge.</w:t>
      </w:r>
      <w:r w:rsidRPr="00427061">
        <w:rPr>
          <w:rFonts w:ascii="Times New Roman" w:hAnsi="Times New Roman" w:cs="Times New Roman"/>
          <w:sz w:val="24"/>
          <w:szCs w:val="24"/>
        </w:rPr>
        <w:br/>
        <w:t>2. Cosine Similarity Limitation: The cosine similarity approach, while effective for basic responses, struggles with more complex or ambiguous queries.</w:t>
      </w:r>
      <w:r w:rsidRPr="00427061">
        <w:rPr>
          <w:rFonts w:ascii="Times New Roman" w:hAnsi="Times New Roman" w:cs="Times New Roman"/>
          <w:sz w:val="24"/>
          <w:szCs w:val="24"/>
        </w:rPr>
        <w:br/>
        <w:t>3. Handling Ambiguity: Sometimes, the bot may provide irrelevant or repetitive responses due to the limitations in the dataset or similarity calculation methods.</w:t>
      </w:r>
      <w:r w:rsidRPr="00427061">
        <w:rPr>
          <w:rFonts w:ascii="Times New Roman" w:hAnsi="Times New Roman" w:cs="Times New Roman"/>
          <w:sz w:val="24"/>
          <w:szCs w:val="24"/>
        </w:rPr>
        <w:br/>
        <w:t>4. Performance at Scale: Handling multiple simultaneous users can be challenging without further optimization in performance.</w:t>
      </w:r>
    </w:p>
    <w:p w14:paraId="36C3F3B9" w14:textId="3BC8D084" w:rsidR="001F0E71" w:rsidRPr="00427061" w:rsidRDefault="001F0E71" w:rsidP="00427061">
      <w:pPr>
        <w:rPr>
          <w:rFonts w:ascii="Times New Roman" w:hAnsi="Times New Roman" w:cs="Times New Roman"/>
          <w:b/>
          <w:bCs/>
          <w:color w:val="1F497D" w:themeColor="text2"/>
          <w:sz w:val="28"/>
          <w:szCs w:val="28"/>
        </w:rPr>
      </w:pPr>
      <w:r w:rsidRPr="00427061">
        <w:rPr>
          <w:rFonts w:ascii="Times New Roman" w:hAnsi="Times New Roman" w:cs="Times New Roman"/>
          <w:b/>
          <w:bCs/>
          <w:color w:val="1F497D" w:themeColor="text2"/>
          <w:sz w:val="28"/>
          <w:szCs w:val="28"/>
        </w:rPr>
        <w:t>7. Proof of Work</w:t>
      </w:r>
    </w:p>
    <w:p w14:paraId="386532CE" w14:textId="092C03DD" w:rsidR="001F0E71" w:rsidRPr="00427061" w:rsidRDefault="001F0E71" w:rsidP="00427061">
      <w:pPr>
        <w:rPr>
          <w:rFonts w:ascii="Times New Roman" w:hAnsi="Times New Roman" w:cs="Times New Roman"/>
          <w:sz w:val="24"/>
          <w:szCs w:val="24"/>
        </w:rPr>
      </w:pPr>
      <w:r w:rsidRPr="00427061">
        <w:rPr>
          <w:rFonts w:ascii="Times New Roman" w:hAnsi="Times New Roman" w:cs="Times New Roman"/>
          <w:sz w:val="24"/>
          <w:szCs w:val="24"/>
        </w:rPr>
        <w:t xml:space="preserve">WEBSITE URL: </w:t>
      </w:r>
      <w:hyperlink r:id="rId6" w:history="1">
        <w:r w:rsidRPr="00427061">
          <w:rPr>
            <w:rStyle w:val="Hyperlink"/>
            <w:rFonts w:ascii="Times New Roman" w:hAnsi="Times New Roman" w:cs="Times New Roman"/>
            <w:sz w:val="24"/>
            <w:szCs w:val="24"/>
          </w:rPr>
          <w:t>https://chatbot-1-znyi.onrender.com/</w:t>
        </w:r>
      </w:hyperlink>
    </w:p>
    <w:p w14:paraId="66CBB419" w14:textId="21F41E3D" w:rsidR="001F0E71" w:rsidRPr="00427061" w:rsidRDefault="001F0E71" w:rsidP="00427061">
      <w:pPr>
        <w:rPr>
          <w:rFonts w:ascii="Times New Roman" w:hAnsi="Times New Roman" w:cs="Times New Roman"/>
          <w:sz w:val="24"/>
          <w:szCs w:val="24"/>
        </w:rPr>
      </w:pPr>
      <w:r w:rsidRPr="00427061">
        <w:rPr>
          <w:rFonts w:ascii="Times New Roman" w:hAnsi="Times New Roman" w:cs="Times New Roman"/>
          <w:sz w:val="24"/>
          <w:szCs w:val="24"/>
        </w:rPr>
        <w:t xml:space="preserve">GITHUB REPOSITORY LINK: </w:t>
      </w:r>
      <w:hyperlink r:id="rId7" w:history="1">
        <w:r w:rsidRPr="00427061">
          <w:rPr>
            <w:rStyle w:val="Hyperlink"/>
            <w:rFonts w:ascii="Times New Roman" w:hAnsi="Times New Roman" w:cs="Times New Roman"/>
            <w:sz w:val="24"/>
            <w:szCs w:val="24"/>
          </w:rPr>
          <w:t>https://github.com/R-Krithika21/Chatbot</w:t>
        </w:r>
      </w:hyperlink>
      <w:r w:rsidRPr="00427061">
        <w:rPr>
          <w:rFonts w:ascii="Times New Roman" w:hAnsi="Times New Roman" w:cs="Times New Roman"/>
          <w:sz w:val="24"/>
          <w:szCs w:val="24"/>
        </w:rPr>
        <w:t xml:space="preserve"> </w:t>
      </w:r>
    </w:p>
    <w:p w14:paraId="5D8E732D" w14:textId="77777777" w:rsidR="001F0E71" w:rsidRPr="00427061" w:rsidRDefault="001F0E71" w:rsidP="00427061">
      <w:pPr>
        <w:rPr>
          <w:rFonts w:ascii="Times New Roman" w:hAnsi="Times New Roman" w:cs="Times New Roman"/>
          <w:sz w:val="24"/>
          <w:szCs w:val="24"/>
        </w:rPr>
      </w:pPr>
      <w:r w:rsidRPr="00427061">
        <w:rPr>
          <w:rFonts w:ascii="Times New Roman" w:hAnsi="Times New Roman" w:cs="Times New Roman"/>
          <w:noProof/>
          <w:sz w:val="24"/>
          <w:szCs w:val="24"/>
        </w:rPr>
        <w:drawing>
          <wp:inline distT="0" distB="0" distL="0" distR="0" wp14:anchorId="7D692A09" wp14:editId="0850C293">
            <wp:extent cx="5486400" cy="1798955"/>
            <wp:effectExtent l="0" t="0" r="0" b="0"/>
            <wp:docPr id="2018781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781675" name="Picture 2018781675"/>
                    <pic:cNvPicPr/>
                  </pic:nvPicPr>
                  <pic:blipFill>
                    <a:blip r:embed="rId8"/>
                    <a:stretch>
                      <a:fillRect/>
                    </a:stretch>
                  </pic:blipFill>
                  <pic:spPr>
                    <a:xfrm>
                      <a:off x="0" y="0"/>
                      <a:ext cx="5486400" cy="1798955"/>
                    </a:xfrm>
                    <a:prstGeom prst="rect">
                      <a:avLst/>
                    </a:prstGeom>
                  </pic:spPr>
                </pic:pic>
              </a:graphicData>
            </a:graphic>
          </wp:inline>
        </w:drawing>
      </w:r>
    </w:p>
    <w:p w14:paraId="4CA3976C" w14:textId="77777777" w:rsidR="001F0E71" w:rsidRPr="00427061" w:rsidRDefault="001F0E71" w:rsidP="00427061">
      <w:pPr>
        <w:rPr>
          <w:rFonts w:ascii="Times New Roman" w:hAnsi="Times New Roman" w:cs="Times New Roman"/>
          <w:sz w:val="24"/>
          <w:szCs w:val="24"/>
        </w:rPr>
      </w:pPr>
      <w:r w:rsidRPr="00427061">
        <w:rPr>
          <w:rFonts w:ascii="Times New Roman" w:hAnsi="Times New Roman" w:cs="Times New Roman"/>
          <w:noProof/>
          <w:sz w:val="24"/>
          <w:szCs w:val="24"/>
        </w:rPr>
        <w:lastRenderedPageBreak/>
        <w:drawing>
          <wp:inline distT="0" distB="0" distL="0" distR="0" wp14:anchorId="32211FE8" wp14:editId="1D45388D">
            <wp:extent cx="5486400" cy="2904490"/>
            <wp:effectExtent l="0" t="0" r="0" b="0"/>
            <wp:docPr id="9909893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989338" name="Picture 990989338"/>
                    <pic:cNvPicPr/>
                  </pic:nvPicPr>
                  <pic:blipFill>
                    <a:blip r:embed="rId9"/>
                    <a:stretch>
                      <a:fillRect/>
                    </a:stretch>
                  </pic:blipFill>
                  <pic:spPr>
                    <a:xfrm>
                      <a:off x="0" y="0"/>
                      <a:ext cx="5486400" cy="2904490"/>
                    </a:xfrm>
                    <a:prstGeom prst="rect">
                      <a:avLst/>
                    </a:prstGeom>
                  </pic:spPr>
                </pic:pic>
              </a:graphicData>
            </a:graphic>
          </wp:inline>
        </w:drawing>
      </w:r>
    </w:p>
    <w:p w14:paraId="6283528A" w14:textId="63025903" w:rsidR="00427061" w:rsidRPr="00427061" w:rsidRDefault="00000000" w:rsidP="00427061">
      <w:pPr>
        <w:rPr>
          <w:rFonts w:ascii="Times New Roman" w:hAnsi="Times New Roman" w:cs="Times New Roman"/>
          <w:b/>
          <w:bCs/>
          <w:color w:val="1F497D" w:themeColor="text2"/>
          <w:sz w:val="28"/>
          <w:szCs w:val="28"/>
        </w:rPr>
      </w:pPr>
      <w:r w:rsidRPr="00427061">
        <w:rPr>
          <w:rFonts w:ascii="Times New Roman" w:hAnsi="Times New Roman" w:cs="Times New Roman"/>
          <w:sz w:val="24"/>
          <w:szCs w:val="24"/>
        </w:rPr>
        <w:br/>
      </w:r>
      <w:r w:rsidR="001F0E71" w:rsidRPr="00427061">
        <w:rPr>
          <w:rFonts w:ascii="Times New Roman" w:hAnsi="Times New Roman" w:cs="Times New Roman"/>
          <w:b/>
          <w:bCs/>
          <w:color w:val="1F497D" w:themeColor="text2"/>
          <w:sz w:val="28"/>
          <w:szCs w:val="28"/>
        </w:rPr>
        <w:t>8</w:t>
      </w:r>
      <w:r w:rsidR="001F0E71" w:rsidRPr="00427061">
        <w:rPr>
          <w:rFonts w:ascii="Times New Roman" w:hAnsi="Times New Roman" w:cs="Times New Roman"/>
          <w:b/>
          <w:bCs/>
          <w:color w:val="1F497D" w:themeColor="text2"/>
          <w:sz w:val="28"/>
          <w:szCs w:val="28"/>
        </w:rPr>
        <w:t xml:space="preserve">. </w:t>
      </w:r>
      <w:r w:rsidR="00427061" w:rsidRPr="00427061">
        <w:rPr>
          <w:rFonts w:ascii="Times New Roman" w:hAnsi="Times New Roman" w:cs="Times New Roman"/>
          <w:b/>
          <w:bCs/>
          <w:color w:val="1F497D" w:themeColor="text2"/>
          <w:sz w:val="28"/>
          <w:szCs w:val="28"/>
        </w:rPr>
        <w:t>Future Enhancements</w:t>
      </w:r>
    </w:p>
    <w:p w14:paraId="1170ACD5" w14:textId="065E0E76" w:rsidR="00612561" w:rsidRPr="00427061" w:rsidRDefault="00000000" w:rsidP="00427061">
      <w:pPr>
        <w:rPr>
          <w:rFonts w:ascii="Times New Roman" w:hAnsi="Times New Roman" w:cs="Times New Roman"/>
          <w:sz w:val="24"/>
          <w:szCs w:val="24"/>
        </w:rPr>
      </w:pPr>
      <w:r w:rsidRPr="00427061">
        <w:rPr>
          <w:rFonts w:ascii="Times New Roman" w:hAnsi="Times New Roman" w:cs="Times New Roman"/>
          <w:sz w:val="24"/>
          <w:szCs w:val="24"/>
        </w:rPr>
        <w:t>The chatbot can be further enhanced in several ways:</w:t>
      </w:r>
      <w:r w:rsidRPr="00427061">
        <w:rPr>
          <w:rFonts w:ascii="Times New Roman" w:hAnsi="Times New Roman" w:cs="Times New Roman"/>
          <w:sz w:val="24"/>
          <w:szCs w:val="24"/>
        </w:rPr>
        <w:br/>
        <w:t>1. Dynamic Learning: Implement machine learning techniques that allow the bot to learn from new data and improve its responses over time.</w:t>
      </w:r>
      <w:r w:rsidRPr="00427061">
        <w:rPr>
          <w:rFonts w:ascii="Times New Roman" w:hAnsi="Times New Roman" w:cs="Times New Roman"/>
          <w:sz w:val="24"/>
          <w:szCs w:val="24"/>
        </w:rPr>
        <w:br/>
        <w:t>2. Multilingual Support: Add support for multiple languages to expand the chatbot’s reach.</w:t>
      </w:r>
      <w:r w:rsidRPr="00427061">
        <w:rPr>
          <w:rFonts w:ascii="Times New Roman" w:hAnsi="Times New Roman" w:cs="Times New Roman"/>
          <w:sz w:val="24"/>
          <w:szCs w:val="24"/>
        </w:rPr>
        <w:br/>
        <w:t>3. Integration with APIs: Incorporate external APIs to provide real-time data, such as live weather information, news, or financial data.</w:t>
      </w:r>
      <w:r w:rsidRPr="00427061">
        <w:rPr>
          <w:rFonts w:ascii="Times New Roman" w:hAnsi="Times New Roman" w:cs="Times New Roman"/>
          <w:sz w:val="24"/>
          <w:szCs w:val="24"/>
        </w:rPr>
        <w:br/>
        <w:t>4. Natural Language Understanding (NLU): Implement more advanced NLU techniques for better understanding of complex user queries.</w:t>
      </w:r>
      <w:r w:rsidRPr="00427061">
        <w:rPr>
          <w:rFonts w:ascii="Times New Roman" w:hAnsi="Times New Roman" w:cs="Times New Roman"/>
          <w:sz w:val="24"/>
          <w:szCs w:val="24"/>
        </w:rPr>
        <w:br/>
        <w:t>5. Voice Interaction: Add a voice interface to allow users to interact with the bot using speech instead of text.</w:t>
      </w:r>
      <w:r w:rsidRPr="00427061">
        <w:rPr>
          <w:rFonts w:ascii="Times New Roman" w:hAnsi="Times New Roman" w:cs="Times New Roman"/>
          <w:sz w:val="24"/>
          <w:szCs w:val="24"/>
        </w:rPr>
        <w:br/>
      </w:r>
    </w:p>
    <w:p w14:paraId="4F020CF4" w14:textId="6C1DC2F8" w:rsidR="00612561" w:rsidRPr="00427061" w:rsidRDefault="001F0E71" w:rsidP="00427061">
      <w:pPr>
        <w:rPr>
          <w:rFonts w:ascii="Times New Roman" w:hAnsi="Times New Roman" w:cs="Times New Roman"/>
          <w:b/>
          <w:bCs/>
          <w:color w:val="1F497D" w:themeColor="text2"/>
          <w:sz w:val="28"/>
          <w:szCs w:val="28"/>
        </w:rPr>
      </w:pPr>
      <w:r w:rsidRPr="00427061">
        <w:rPr>
          <w:rFonts w:ascii="Times New Roman" w:hAnsi="Times New Roman" w:cs="Times New Roman"/>
          <w:b/>
          <w:bCs/>
          <w:color w:val="1F497D" w:themeColor="text2"/>
          <w:sz w:val="28"/>
          <w:szCs w:val="28"/>
        </w:rPr>
        <w:t>9</w:t>
      </w:r>
      <w:r w:rsidR="00000000" w:rsidRPr="00427061">
        <w:rPr>
          <w:rFonts w:ascii="Times New Roman" w:hAnsi="Times New Roman" w:cs="Times New Roman"/>
          <w:b/>
          <w:bCs/>
          <w:color w:val="1F497D" w:themeColor="text2"/>
          <w:sz w:val="28"/>
          <w:szCs w:val="28"/>
        </w:rPr>
        <w:t>. Conclusion</w:t>
      </w:r>
      <w:r w:rsidR="00000000" w:rsidRPr="00427061">
        <w:rPr>
          <w:rFonts w:ascii="Times New Roman" w:hAnsi="Times New Roman" w:cs="Times New Roman"/>
          <w:sz w:val="24"/>
          <w:szCs w:val="24"/>
        </w:rPr>
        <w:br/>
        <w:t>This chatbot project provides a basic but functional conversational agent capable of interacting with users in an engaging manner. While there are still improvements to be made, it serves as a foundational model for building more advanced and capable chatbots in the future.</w:t>
      </w:r>
      <w:r w:rsidR="00000000" w:rsidRPr="00427061">
        <w:rPr>
          <w:rFonts w:ascii="Times New Roman" w:hAnsi="Times New Roman" w:cs="Times New Roman"/>
          <w:sz w:val="24"/>
          <w:szCs w:val="24"/>
        </w:rPr>
        <w:br/>
      </w:r>
      <w:r w:rsidR="00000000" w:rsidRPr="00427061">
        <w:rPr>
          <w:rFonts w:ascii="Times New Roman" w:hAnsi="Times New Roman" w:cs="Times New Roman"/>
          <w:sz w:val="24"/>
          <w:szCs w:val="24"/>
        </w:rPr>
        <w:br/>
        <w:t>The use of machine learning techniques like TF-IDF and cosine similarity helps in enhancing the chatbot's response accuracy, making it an exciting project for further research and development.</w:t>
      </w:r>
      <w:r w:rsidR="00000000" w:rsidRPr="00427061">
        <w:rPr>
          <w:rFonts w:ascii="Times New Roman" w:hAnsi="Times New Roman" w:cs="Times New Roman"/>
          <w:sz w:val="24"/>
          <w:szCs w:val="24"/>
        </w:rPr>
        <w:br/>
      </w:r>
    </w:p>
    <w:sectPr w:rsidR="00612561" w:rsidRPr="004270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7895213">
    <w:abstractNumId w:val="8"/>
  </w:num>
  <w:num w:numId="2" w16cid:durableId="1502230919">
    <w:abstractNumId w:val="6"/>
  </w:num>
  <w:num w:numId="3" w16cid:durableId="801384184">
    <w:abstractNumId w:val="5"/>
  </w:num>
  <w:num w:numId="4" w16cid:durableId="1568346072">
    <w:abstractNumId w:val="4"/>
  </w:num>
  <w:num w:numId="5" w16cid:durableId="74740714">
    <w:abstractNumId w:val="7"/>
  </w:num>
  <w:num w:numId="6" w16cid:durableId="1188106492">
    <w:abstractNumId w:val="3"/>
  </w:num>
  <w:num w:numId="7" w16cid:durableId="1711684481">
    <w:abstractNumId w:val="2"/>
  </w:num>
  <w:num w:numId="8" w16cid:durableId="13848683">
    <w:abstractNumId w:val="1"/>
  </w:num>
  <w:num w:numId="9" w16cid:durableId="91751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0E71"/>
    <w:rsid w:val="0029639D"/>
    <w:rsid w:val="00326F90"/>
    <w:rsid w:val="00427061"/>
    <w:rsid w:val="00487E0A"/>
    <w:rsid w:val="00612561"/>
    <w:rsid w:val="00AA1D8D"/>
    <w:rsid w:val="00B47730"/>
    <w:rsid w:val="00CB0664"/>
    <w:rsid w:val="00CB67C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1301C"/>
  <w14:defaultImageDpi w14:val="300"/>
  <w15:docId w15:val="{7B797961-1FAB-4713-8CCF-39F582FA3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dTable5Dark-Accent6">
    <w:name w:val="Grid Table 5 Dark Accent 6"/>
    <w:basedOn w:val="TableNormal"/>
    <w:uiPriority w:val="50"/>
    <w:rsid w:val="00487E0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Accent1">
    <w:name w:val="Grid Table 6 Colorful Accent 1"/>
    <w:basedOn w:val="TableNormal"/>
    <w:uiPriority w:val="51"/>
    <w:rsid w:val="00487E0A"/>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1F0E71"/>
    <w:rPr>
      <w:color w:val="0000FF" w:themeColor="hyperlink"/>
      <w:u w:val="single"/>
    </w:rPr>
  </w:style>
  <w:style w:type="character" w:styleId="UnresolvedMention">
    <w:name w:val="Unresolved Mention"/>
    <w:basedOn w:val="DefaultParagraphFont"/>
    <w:uiPriority w:val="99"/>
    <w:semiHidden/>
    <w:unhideWhenUsed/>
    <w:rsid w:val="001F0E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R-Krithika21/Chatbo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hatbot-1-znyi.onrender.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Shasmitha Ramkumar</cp:lastModifiedBy>
  <cp:revision>2</cp:revision>
  <dcterms:created xsi:type="dcterms:W3CDTF">2013-12-23T23:15:00Z</dcterms:created>
  <dcterms:modified xsi:type="dcterms:W3CDTF">2025-04-18T08:14:00Z</dcterms:modified>
  <cp:category/>
</cp:coreProperties>
</file>